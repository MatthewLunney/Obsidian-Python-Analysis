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A871" w14:textId="77777777" w:rsidR="00873A09" w:rsidRDefault="008B6989">
      <w:pPr>
        <w:pStyle w:val="Title"/>
      </w:pPr>
      <w:r>
        <w:t>Retail Report</w:t>
      </w:r>
    </w:p>
    <w:p w14:paraId="6A71EA23" w14:textId="77777777" w:rsidR="00873A09" w:rsidRDefault="008B6989">
      <w:r>
        <w:t>Date range: 2000/01 to 2025/06</w:t>
      </w:r>
    </w:p>
    <w:p w14:paraId="2F3040EB" w14:textId="77777777" w:rsidR="00873A09" w:rsidRDefault="008B6989">
      <w:r>
        <w:t>Report generated on: 09/06/2025</w:t>
      </w:r>
    </w:p>
    <w:p w14:paraId="6937490A" w14:textId="77777777" w:rsidR="00873A09" w:rsidRDefault="008B6989">
      <w:r>
        <w:br w:type="page"/>
      </w:r>
    </w:p>
    <w:p w14:paraId="08FA0464" w14:textId="77777777" w:rsidR="00873A09" w:rsidRDefault="008B6989">
      <w:pPr>
        <w:pStyle w:val="Heading1"/>
      </w:pPr>
      <w:bookmarkStart w:id="0" w:name="_Toc200374970"/>
      <w:r>
        <w:lastRenderedPageBreak/>
        <w:t>Table of Contents</w:t>
      </w:r>
      <w:bookmarkEnd w:id="0"/>
    </w:p>
    <w:p w14:paraId="6906F6D9" w14:textId="2A9534EA" w:rsidR="008B6989" w:rsidRDefault="008B6989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200374970" w:history="1">
        <w:r w:rsidRPr="00491A02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38C7C3" w14:textId="25B011F0" w:rsidR="008B6989" w:rsidRDefault="008B6989">
      <w:pPr>
        <w:pStyle w:val="TOC1"/>
        <w:tabs>
          <w:tab w:val="right" w:leader="dot" w:pos="8630"/>
        </w:tabs>
        <w:rPr>
          <w:noProof/>
        </w:rPr>
      </w:pPr>
      <w:hyperlink w:anchor="_Toc200374971" w:history="1">
        <w:r w:rsidRPr="00491A02">
          <w:rPr>
            <w:rStyle w:val="Hyperlink"/>
            <w:noProof/>
          </w:rPr>
          <w:t>1. Comparative Z-Score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545104" w14:textId="648E75FF" w:rsidR="008B6989" w:rsidRDefault="008B6989">
      <w:pPr>
        <w:pStyle w:val="TOC1"/>
        <w:tabs>
          <w:tab w:val="right" w:leader="dot" w:pos="8630"/>
        </w:tabs>
        <w:rPr>
          <w:noProof/>
        </w:rPr>
      </w:pPr>
      <w:hyperlink w:anchor="_Toc200374972" w:history="1">
        <w:r w:rsidRPr="00491A02">
          <w:rPr>
            <w:rStyle w:val="Hyperlink"/>
            <w:noProof/>
          </w:rPr>
          <w:t>2. Earnings vs Dividend Plots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B4E3BE" w14:textId="3620F672" w:rsidR="008B6989" w:rsidRDefault="008B6989">
      <w:pPr>
        <w:pStyle w:val="TOC2"/>
        <w:tabs>
          <w:tab w:val="right" w:leader="dot" w:pos="8630"/>
        </w:tabs>
        <w:rPr>
          <w:noProof/>
        </w:rPr>
      </w:pPr>
      <w:hyperlink w:anchor="_Toc200374973" w:history="1">
        <w:r w:rsidRPr="00491A02">
          <w:rPr>
            <w:rStyle w:val="Hyperlink"/>
            <w:noProof/>
          </w:rPr>
          <w:t>2.1 Z-score P/E vs D/Y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91A8F9" w14:textId="0401457A" w:rsidR="008B6989" w:rsidRDefault="008B6989">
      <w:pPr>
        <w:pStyle w:val="TOC2"/>
        <w:tabs>
          <w:tab w:val="right" w:leader="dot" w:pos="8630"/>
        </w:tabs>
        <w:rPr>
          <w:noProof/>
        </w:rPr>
      </w:pPr>
      <w:hyperlink w:anchor="_Toc200374974" w:history="1">
        <w:r w:rsidRPr="00491A02">
          <w:rPr>
            <w:rStyle w:val="Hyperlink"/>
            <w:noProof/>
          </w:rPr>
          <w:t>2.2 Abs P/E vs Abs D/Y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_Toc200374974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71830" w14:textId="3E0C0DBB" w:rsidR="00873A09" w:rsidRDefault="008B6989">
      <w:r>
        <w:fldChar w:fldCharType="end"/>
      </w:r>
    </w:p>
    <w:p w14:paraId="2BB7DB8E" w14:textId="77777777" w:rsidR="00873A09" w:rsidRDefault="008B6989">
      <w:r>
        <w:br w:type="page"/>
      </w:r>
    </w:p>
    <w:p w14:paraId="476EA2A3" w14:textId="77777777" w:rsidR="00873A09" w:rsidRDefault="008B6989">
      <w:pPr>
        <w:pStyle w:val="Heading1"/>
      </w:pPr>
      <w:bookmarkStart w:id="1" w:name="_Toc200374971"/>
      <w:r>
        <w:lastRenderedPageBreak/>
        <w:t>1. Comparative Z-Score Matrix</w:t>
      </w:r>
      <w:bookmarkEnd w:id="1"/>
    </w:p>
    <w:p w14:paraId="7A622F10" w14:textId="77777777" w:rsidR="00873A09" w:rsidRDefault="008B6989">
      <w:r>
        <w:rPr>
          <w:noProof/>
        </w:rPr>
        <w:drawing>
          <wp:inline distT="0" distB="0" distL="0" distR="0" wp14:anchorId="0E09C916" wp14:editId="2873FA94">
            <wp:extent cx="5486400" cy="4736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gdrelkl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6F93" w14:textId="77777777" w:rsidR="00873A09" w:rsidRDefault="008B6989">
      <w:r>
        <w:t>Date range: 2000/01 to 2025/06</w:t>
      </w:r>
    </w:p>
    <w:p w14:paraId="5C29307E" w14:textId="77777777" w:rsidR="00873A09" w:rsidRDefault="008B6989">
      <w:pPr>
        <w:pStyle w:val="Heading1"/>
      </w:pPr>
      <w:bookmarkStart w:id="2" w:name="_Toc200374972"/>
      <w:r>
        <w:lastRenderedPageBreak/>
        <w:t>2. Earnings vs Dividend Plots</w:t>
      </w:r>
      <w:bookmarkEnd w:id="2"/>
    </w:p>
    <w:p w14:paraId="333646AA" w14:textId="77777777" w:rsidR="00873A09" w:rsidRDefault="008B6989">
      <w:pPr>
        <w:pStyle w:val="Heading2"/>
      </w:pPr>
      <w:bookmarkStart w:id="3" w:name="_Toc200374973"/>
      <w:r>
        <w:t>2.1 Z-score P/E vs D/Y</w:t>
      </w:r>
      <w:bookmarkEnd w:id="3"/>
    </w:p>
    <w:p w14:paraId="4441A905" w14:textId="77777777" w:rsidR="00873A09" w:rsidRDefault="008B6989">
      <w:r>
        <w:rPr>
          <w:noProof/>
        </w:rPr>
        <w:drawing>
          <wp:inline distT="0" distB="0" distL="0" distR="0" wp14:anchorId="0460D257" wp14:editId="11720D87">
            <wp:extent cx="5486400" cy="364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vnym0eh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06AD" w14:textId="77777777" w:rsidR="00873A09" w:rsidRDefault="008B6989">
      <w:pPr>
        <w:pStyle w:val="Heading2"/>
      </w:pPr>
      <w:bookmarkStart w:id="4" w:name="_Toc200374974"/>
      <w:r>
        <w:lastRenderedPageBreak/>
        <w:t xml:space="preserve">2.2 Abs </w:t>
      </w:r>
      <w:r>
        <w:t>P/E vs Abs D/Y</w:t>
      </w:r>
      <w:bookmarkEnd w:id="4"/>
    </w:p>
    <w:p w14:paraId="1D52D6DE" w14:textId="77777777" w:rsidR="00873A09" w:rsidRDefault="008B6989">
      <w:r>
        <w:rPr>
          <w:noProof/>
        </w:rPr>
        <w:drawing>
          <wp:inline distT="0" distB="0" distL="0" distR="0" wp14:anchorId="5F7DB72D" wp14:editId="74E92FF5">
            <wp:extent cx="5486400" cy="3645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p8ph1x7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A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3A09"/>
    <w:rsid w:val="008B69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DE3B9"/>
  <w14:defaultImageDpi w14:val="300"/>
  <w15:docId w15:val="{D6C44CCB-B469-4F85-AE8E-AEED9257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B6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6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69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Matthew Lunney</cp:lastModifiedBy>
  <cp:revision>2</cp:revision>
  <dcterms:created xsi:type="dcterms:W3CDTF">2013-12-23T23:15:00Z</dcterms:created>
  <dcterms:modified xsi:type="dcterms:W3CDTF">2025-06-09T13:22:00Z</dcterms:modified>
  <cp:category/>
</cp:coreProperties>
</file>